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Приглашение на свадьбу</w:t>
      </w:r>
    </w:p>
    <w:p>
      <w:r>
        <w:rPr>
          <w:b/>
        </w:rPr>
        <w:t xml:space="preserve">ФИО: </w:t>
      </w:r>
      <w:r>
        <w:t>________________________</w:t>
        <w:br/>
      </w:r>
      <w:r>
        <w:rPr>
          <w:i/>
        </w:rPr>
        <w:t xml:space="preserve">Адрес: </w:t>
      </w:r>
      <w:r>
        <w:t>________________________</w:t>
        <w:br/>
      </w:r>
      <w:r>
        <w:rPr>
          <w:b/>
        </w:rPr>
        <w:t xml:space="preserve">Время, дата: </w:t>
      </w:r>
      <w:r>
        <w:t>________________________</w:t>
        <w:br/>
      </w:r>
    </w:p>
    <w:p>
      <w:r>
        <w:rPr>
          <w:b/>
        </w:rPr>
        <w:t xml:space="preserve">Подпись: </w:t>
      </w:r>
      <w:r>
        <w:drawing>
          <wp:inline xmlns:a="http://schemas.openxmlformats.org/drawingml/2006/main" xmlns:pic="http://schemas.openxmlformats.org/drawingml/2006/picture">
            <wp:extent cx="762000" cy="46716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6716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Место:</w:t>
            </w:r>
          </w:p>
        </w:tc>
        <w:tc>
          <w:tcPr>
            <w:tcW w:type="dxa" w:w="4320"/>
          </w:tcPr>
          <w:p>
            <w:r>
              <w:t>_____________________________</w:t>
              <w:br/>
            </w:r>
          </w:p>
        </w:tc>
      </w:tr>
      <w:tr>
        <w:tc>
          <w:tcPr>
            <w:tcW w:type="dxa" w:w="4320"/>
          </w:tcPr>
          <w:p>
            <w:r>
              <w:t>Печать:</w:t>
            </w:r>
          </w:p>
        </w:tc>
        <w:tc>
          <w:tcPr>
            <w:tcW w:type="dxa" w:w="4320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1524000" cy="100952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ech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0095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Heading2"/>
      </w:pPr>
      <w:r>
        <w:t>Заголовок различного уровня</w:t>
      </w:r>
    </w:p>
    <w:p>
      <w:pPr>
        <w:pStyle w:val="BodyText"/>
      </w:pPr>
      <w:r>
        <w:t>Текст параграфа</w:t>
      </w:r>
    </w:p>
    <w:p>
      <w:pPr>
        <w:pStyle w:val="ListNumber"/>
      </w:pPr>
      <w:r>
        <w:t>Нумерованный список:</w:t>
      </w:r>
    </w:p>
    <w:p>
      <w:pPr>
        <w:pStyle w:val="ListBullet"/>
      </w:pPr>
      <w:r>
        <w:t>Элемент списка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